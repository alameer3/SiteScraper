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تقرير استخراج الموقع الشامل</w:t>
      </w:r>
    </w:p>
    <w:p>
      <w:pPr>
        <w:pStyle w:val="Heading1"/>
      </w:pPr>
      <w:r>
        <w:t>معلومات الاستخراج</w:t>
      </w:r>
    </w:p>
    <w:p>
      <w:r>
        <w:t>رابط الموقع: https://ak.sv</w:t>
      </w:r>
    </w:p>
    <w:p>
      <w:r>
        <w:t>تاريخ الاستخراج: 2025-07-28 20:48:54</w:t>
      </w:r>
    </w:p>
    <w:p>
      <w:r>
        <w:t>مدة الاستخراج: 0.00 ثانية</w:t>
      </w:r>
    </w:p>
    <w:p>
      <w:pPr>
        <w:pStyle w:val="Heading1"/>
      </w:pPr>
      <w:r>
        <w:t>الإحصائيات</w:t>
      </w:r>
    </w:p>
    <w:p>
      <w:r>
        <w:t>عدد الصفحات المستخرجة: 21</w:t>
      </w:r>
    </w:p>
    <w:p>
      <w:r>
        <w:t>عدد الأصول المحملة: 108</w:t>
      </w:r>
    </w:p>
    <w:p>
      <w:r>
        <w:t>حجم البيانات الإجمالي: 0.00 ميجابايت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